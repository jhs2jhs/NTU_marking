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11AFE" w14:textId="77777777" w:rsidR="00FD5884" w:rsidRDefault="00FD5884" w:rsidP="00FD5884">
      <w:pPr>
        <w:pStyle w:val="Title"/>
      </w:pPr>
      <w:r>
        <w:t>Web-Based-Programing In-Class test result</w:t>
      </w:r>
    </w:p>
    <w:p w14:paraId="67F52C9B" w14:textId="77777777" w:rsidR="00FD5884" w:rsidRDefault="00FD5884" w:rsidP="00FD5884">
      <w:pPr>
        <w:pStyle w:val="Heading1"/>
      </w:pPr>
      <w:r>
        <w:t>Student ID: N0</w:t>
      </w:r>
      <w:r>
        <w:t>xxxxx</w:t>
      </w:r>
      <w:r>
        <w:t xml:space="preserve">, Student Name: </w:t>
      </w:r>
      <w:r>
        <w:t>student_a</w:t>
      </w:r>
      <w:bookmarkStart w:id="0" w:name="_GoBack"/>
      <w:bookmarkEnd w:id="0"/>
    </w:p>
    <w:p w14:paraId="43BD2833" w14:textId="77777777" w:rsidR="00FD5884" w:rsidRDefault="00FD5884" w:rsidP="00FD5884">
      <w:pPr>
        <w:pStyle w:val="Heading1"/>
      </w:pPr>
      <w:r>
        <w:t>Final Grade: Mid 2:2</w:t>
      </w:r>
    </w:p>
    <w:p w14:paraId="4ABC09F6" w14:textId="77777777" w:rsidR="00FD5884" w:rsidRDefault="00FD5884" w:rsidP="00FD5884">
      <w:pPr>
        <w:pStyle w:val="Heading2"/>
      </w:pPr>
      <w:r>
        <w:t>Part-1:  5 :</w:t>
      </w:r>
    </w:p>
    <w:p w14:paraId="2AD70F9D" w14:textId="77777777" w:rsidR="00FD5884" w:rsidRDefault="00FD5884" w:rsidP="00FD5884">
      <w:pPr>
        <w:pStyle w:val="Heading4"/>
      </w:pPr>
      <w:r>
        <w:t>Pseudo code</w:t>
      </w:r>
    </w:p>
    <w:p w14:paraId="177ECD6F" w14:textId="77777777" w:rsidR="00FD5884" w:rsidRDefault="00FD5884" w:rsidP="00FD5884">
      <w:pPr>
        <w:pStyle w:val="ListBullet2"/>
      </w:pPr>
      <w:r>
        <w:t>In your pseudo code, you did not declare to store variables from user inputs.</w:t>
      </w:r>
    </w:p>
    <w:p w14:paraId="769BD52A" w14:textId="77777777" w:rsidR="00FD5884" w:rsidRDefault="00FD5884" w:rsidP="00FD5884">
      <w:pPr>
        <w:pStyle w:val="Heading4"/>
      </w:pPr>
      <w:r>
        <w:t>JS code</w:t>
      </w:r>
    </w:p>
    <w:p w14:paraId="534DB527" w14:textId="77777777" w:rsidR="00FD5884" w:rsidRDefault="00FD5884" w:rsidP="00FD5884">
      <w:pPr>
        <w:pStyle w:val="ListBullet2"/>
      </w:pPr>
      <w:r>
        <w:t>In your JS code, your Date is a float, and it should not have “.bold()” method. Therefore your code should generate error.</w:t>
      </w:r>
    </w:p>
    <w:p w14:paraId="672B6D9C" w14:textId="77777777" w:rsidR="00FD5884" w:rsidRDefault="00FD5884" w:rsidP="00FD5884">
      <w:pPr>
        <w:pStyle w:val="Heading2"/>
      </w:pPr>
      <w:r>
        <w:t>Part-2:  26 :</w:t>
      </w:r>
    </w:p>
    <w:p w14:paraId="0818EEB7" w14:textId="77777777" w:rsidR="00FD5884" w:rsidRDefault="00FD5884" w:rsidP="00FD5884">
      <w:pPr>
        <w:pStyle w:val="Heading4"/>
      </w:pPr>
      <w:r>
        <w:t>Pseudo code</w:t>
      </w:r>
    </w:p>
    <w:p w14:paraId="3F8A8B51" w14:textId="77777777" w:rsidR="00FD5884" w:rsidRDefault="00FD5884" w:rsidP="00FD5884">
      <w:pPr>
        <w:pStyle w:val="ListBullet2"/>
      </w:pPr>
      <w:r>
        <w:t>In your pseudo code, you did not declare to store variables from user inputs.</w:t>
      </w:r>
    </w:p>
    <w:p w14:paraId="410F7C0A" w14:textId="77777777" w:rsidR="00FD5884" w:rsidRDefault="00FD5884" w:rsidP="00FD5884">
      <w:pPr>
        <w:pStyle w:val="Heading4"/>
      </w:pPr>
      <w:r>
        <w:t>JS code</w:t>
      </w:r>
    </w:p>
    <w:p w14:paraId="0A166EC4" w14:textId="77777777" w:rsidR="00FD5884" w:rsidRDefault="00FD5884" w:rsidP="00FD5884">
      <w:pPr>
        <w:pStyle w:val="ListBullet2"/>
      </w:pPr>
      <w:r>
        <w:t>Your JS code demonstrate a good understand of while loop.</w:t>
      </w:r>
    </w:p>
    <w:p w14:paraId="19A41498" w14:textId="77777777" w:rsidR="00FD5884" w:rsidRDefault="00FD5884" w:rsidP="00FD5884">
      <w:pPr>
        <w:pStyle w:val="Heading2"/>
      </w:pPr>
      <w:r>
        <w:t>Part-3:  25 :</w:t>
      </w:r>
    </w:p>
    <w:p w14:paraId="46B6D852" w14:textId="77777777" w:rsidR="00FD5884" w:rsidRDefault="00FD5884" w:rsidP="00FD5884">
      <w:pPr>
        <w:pStyle w:val="Heading4"/>
      </w:pPr>
      <w:r>
        <w:t>Pseudo code</w:t>
      </w:r>
    </w:p>
    <w:p w14:paraId="6F95981B" w14:textId="77777777" w:rsidR="00FD5884" w:rsidRDefault="00FD5884" w:rsidP="00FD5884">
      <w:pPr>
        <w:pStyle w:val="ListBullet2"/>
      </w:pPr>
      <w:r>
        <w:t>In your pseudo code, you did not declare to store variables from user inputs.</w:t>
      </w:r>
    </w:p>
    <w:p w14:paraId="58F9273D" w14:textId="77777777" w:rsidR="00FD5884" w:rsidRDefault="00FD5884" w:rsidP="00FD5884">
      <w:pPr>
        <w:pStyle w:val="ListBullet2"/>
      </w:pPr>
      <w:r>
        <w:t>You need to provide more details on how to calculate the on time submission, and how to display them back to screen.</w:t>
      </w:r>
    </w:p>
    <w:p w14:paraId="69632A7F" w14:textId="77777777" w:rsidR="00FD5884" w:rsidRDefault="00FD5884" w:rsidP="00FD5884">
      <w:pPr>
        <w:pStyle w:val="Heading4"/>
      </w:pPr>
      <w:r>
        <w:t>JS code</w:t>
      </w:r>
    </w:p>
    <w:p w14:paraId="1C623416" w14:textId="77777777" w:rsidR="00FD5884" w:rsidRDefault="00FD5884" w:rsidP="00FD5884">
      <w:pPr>
        <w:pStyle w:val="ListBullet2"/>
      </w:pPr>
      <w:r>
        <w:t>In your JS code, you should write a close tage as “&lt;/table&gt;” after second while loop.</w:t>
      </w:r>
    </w:p>
    <w:p w14:paraId="7E7503AF" w14:textId="77777777" w:rsidR="00FD5884" w:rsidRDefault="00FD5884" w:rsidP="00FD5884">
      <w:pPr>
        <w:pStyle w:val="ListBullet2"/>
      </w:pPr>
      <w:r>
        <w:t>Your code does not how to calculate on-time submission or not. Because you define and “ontime” variable, but not use it later. Basically in your code, all submissions are same.</w:t>
      </w:r>
    </w:p>
    <w:p w14:paraId="6A1B4CA7" w14:textId="77777777" w:rsidR="00FD5884" w:rsidRDefault="00FD5884" w:rsidP="00FD5884">
      <w:pPr>
        <w:pStyle w:val="Heading2"/>
      </w:pPr>
      <w:r>
        <w:lastRenderedPageBreak/>
        <w:t>Overall: 56 :</w:t>
      </w:r>
    </w:p>
    <w:p w14:paraId="34589B14" w14:textId="77777777" w:rsidR="00FD5884" w:rsidRDefault="00FD5884" w:rsidP="00FD5884">
      <w:pPr>
        <w:pStyle w:val="Heading4"/>
      </w:pPr>
      <w:r>
        <w:t>Pseudo code</w:t>
      </w:r>
    </w:p>
    <w:p w14:paraId="46422422" w14:textId="77777777" w:rsidR="00FD5884" w:rsidRDefault="00FD5884" w:rsidP="00FD5884">
      <w:pPr>
        <w:pStyle w:val="ListBullet2"/>
      </w:pPr>
      <w:r>
        <w:t>You should always declare and store variables before using. The readers for your pseudo code are supposed to be non-technical people, so you should make your algorithm in enough details.</w:t>
      </w:r>
    </w:p>
    <w:p w14:paraId="72710C55" w14:textId="77777777" w:rsidR="00FD5884" w:rsidRDefault="00FD5884" w:rsidP="00FD5884">
      <w:pPr>
        <w:pStyle w:val="Heading4"/>
      </w:pPr>
      <w:r>
        <w:t>JS code</w:t>
      </w:r>
    </w:p>
    <w:p w14:paraId="75F30CDD" w14:textId="77777777" w:rsidR="00FD5884" w:rsidRDefault="00FD5884" w:rsidP="00FD5884">
      <w:pPr>
        <w:pStyle w:val="ListBullet2"/>
      </w:pPr>
      <w:r>
        <w:t>You demonstrate good on while loop, but not on array. You are suggested to practice more on array and understand how array can benefit your code.</w:t>
      </w:r>
    </w:p>
    <w:p w14:paraId="08418162" w14:textId="77777777" w:rsidR="00FD5884" w:rsidRDefault="00FD5884" w:rsidP="00FD5884">
      <w:pPr>
        <w:pStyle w:val="ListBullet2"/>
      </w:pPr>
      <w:r>
        <w:t>In your pseudocode, you did not declare to store variables from user inputs.</w:t>
      </w:r>
    </w:p>
    <w:p w14:paraId="540D5342" w14:textId="77777777" w:rsidR="00FD5884" w:rsidRDefault="00FD5884" w:rsidP="00FD5884">
      <w:pPr>
        <w:pStyle w:val="ListBullet2"/>
      </w:pPr>
      <w:r>
        <w:t>You can demonstrate well on array and while loop in JS code.</w:t>
      </w:r>
    </w:p>
    <w:p w14:paraId="1E3FEFD5" w14:textId="77777777" w:rsidR="00FD5884" w:rsidRDefault="00FD5884" w:rsidP="00FD5884">
      <w:r>
        <w:br w:type="page"/>
      </w:r>
    </w:p>
    <w:p w14:paraId="15E08497" w14:textId="77777777" w:rsidR="002C6268" w:rsidRDefault="002C6268"/>
    <w:sectPr w:rsidR="002C6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6268"/>
    <w:rsid w:val="00326F90"/>
    <w:rsid w:val="00AA1D8D"/>
    <w:rsid w:val="00B47730"/>
    <w:rsid w:val="00CB0664"/>
    <w:rsid w:val="00FC693F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4509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0CD281-8F53-1947-9502-D60F15F2D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Jianhua Shao</cp:lastModifiedBy>
  <cp:revision>3</cp:revision>
  <dcterms:created xsi:type="dcterms:W3CDTF">2013-12-23T23:15:00Z</dcterms:created>
  <dcterms:modified xsi:type="dcterms:W3CDTF">2014-04-24T13:40:00Z</dcterms:modified>
  <cp:category/>
</cp:coreProperties>
</file>
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DF75C" w14:textId="77777777" w:rsidR="00011EBD" w:rsidRDefault="006F2E74">
      <w:pPr>
        <w:pStyle w:val="Title"/>
      </w:pPr>
      <w:r>
        <w:t>Web-Based-Programing In-Class test result</w:t>
      </w:r>
    </w:p>
    <w:p w14:paraId="4947533F" w14:textId="61703BC5" w:rsidR="00011EBD" w:rsidRDefault="006F2E74">
      <w:pPr>
        <w:pStyle w:val="Heading1"/>
      </w:pPr>
      <w:r>
        <w:t xml:space="preserve">Student ID: </w:t>
      </w:r>
      <w:r w:rsidR="007B6336">
        <w:t>NXXXXX</w:t>
      </w:r>
      <w:r>
        <w:t xml:space="preserve">, Student Name: </w:t>
      </w:r>
      <w:proofErr w:type="spellStart"/>
      <w:r>
        <w:t>Student_a</w:t>
      </w:r>
      <w:proofErr w:type="spellEnd"/>
    </w:p>
    <w:p w14:paraId="50517506" w14:textId="77777777" w:rsidR="00011EBD" w:rsidRDefault="006F2E74">
      <w:pPr>
        <w:pStyle w:val="Heading1"/>
      </w:pPr>
      <w:r>
        <w:t>Final Grade: Low 2:1</w:t>
      </w:r>
    </w:p>
    <w:p w14:paraId="6003388D" w14:textId="77777777" w:rsidR="00011EBD" w:rsidRDefault="006F2E74">
      <w:pPr>
        <w:pStyle w:val="Heading2"/>
      </w:pPr>
      <w:r>
        <w:t xml:space="preserve">Part-1: </w:t>
      </w:r>
    </w:p>
    <w:p w14:paraId="769D5D19" w14:textId="77777777" w:rsidR="00011EBD" w:rsidRDefault="006F2E74">
      <w:pPr>
        <w:pStyle w:val="Heading4"/>
      </w:pPr>
      <w:r>
        <w:t>Pseudo code</w:t>
      </w:r>
    </w:p>
    <w:p w14:paraId="0E098D28" w14:textId="77777777" w:rsidR="00011EBD" w:rsidRDefault="006F2E74">
      <w:pPr>
        <w:pStyle w:val="ListBullet2"/>
      </w:pPr>
      <w:r>
        <w:t>Your pseudo code is less clear. You should declare the variables before use and also store for future use.</w:t>
      </w:r>
      <w:bookmarkStart w:id="0" w:name="_GoBack"/>
      <w:bookmarkEnd w:id="0"/>
    </w:p>
    <w:p w14:paraId="1F7901CA" w14:textId="77777777" w:rsidR="00011EBD" w:rsidRDefault="006F2E74">
      <w:pPr>
        <w:pStyle w:val="Heading4"/>
      </w:pPr>
      <w:r>
        <w:t>JS code</w:t>
      </w:r>
    </w:p>
    <w:p w14:paraId="00465616" w14:textId="77777777" w:rsidR="00011EBD" w:rsidRDefault="006F2E74">
      <w:pPr>
        <w:pStyle w:val="ListBullet2"/>
      </w:pPr>
      <w:r>
        <w:t xml:space="preserve">Your JS </w:t>
      </w:r>
      <w:r>
        <w:t>code is good.</w:t>
      </w:r>
    </w:p>
    <w:p w14:paraId="25614A35" w14:textId="77777777" w:rsidR="00011EBD" w:rsidRDefault="006F2E74">
      <w:pPr>
        <w:pStyle w:val="Heading2"/>
      </w:pPr>
      <w:r>
        <w:t xml:space="preserve">Part-2: </w:t>
      </w:r>
    </w:p>
    <w:p w14:paraId="2068A049" w14:textId="77777777" w:rsidR="00011EBD" w:rsidRDefault="006F2E74">
      <w:pPr>
        <w:pStyle w:val="Heading4"/>
      </w:pPr>
      <w:r>
        <w:t>Pseudo code</w:t>
      </w:r>
    </w:p>
    <w:p w14:paraId="68D9C7E4" w14:textId="77777777" w:rsidR="00011EBD" w:rsidRDefault="006F2E74">
      <w:pPr>
        <w:pStyle w:val="ListBullet2"/>
      </w:pPr>
      <w:r>
        <w:t>In your pseudo code, you should use indent in the while loop.</w:t>
      </w:r>
    </w:p>
    <w:p w14:paraId="05D65896" w14:textId="77777777" w:rsidR="00011EBD" w:rsidRDefault="006F2E74">
      <w:pPr>
        <w:pStyle w:val="ListBullet2"/>
      </w:pPr>
      <w:r>
        <w:t>Same as Part A, you need to store the value of variable from user input.</w:t>
      </w:r>
    </w:p>
    <w:p w14:paraId="0B113568" w14:textId="77777777" w:rsidR="00011EBD" w:rsidRDefault="006F2E74">
      <w:pPr>
        <w:pStyle w:val="ListBullet2"/>
      </w:pPr>
      <w:r>
        <w:t>You used a while loop at beginning, but in the end, you use a do loop for last line. A</w:t>
      </w:r>
      <w:r>
        <w:t>lthough while loop and do loop are all loop, however, their loop mechanism is different, you can only use on loop type, rather than two at same time.</w:t>
      </w:r>
    </w:p>
    <w:p w14:paraId="2E3A9220" w14:textId="77777777" w:rsidR="00011EBD" w:rsidRDefault="006F2E74">
      <w:pPr>
        <w:pStyle w:val="Heading4"/>
      </w:pPr>
      <w:r>
        <w:t>JS code</w:t>
      </w:r>
    </w:p>
    <w:p w14:paraId="1804AA12" w14:textId="77777777" w:rsidR="00011EBD" w:rsidRDefault="006F2E74">
      <w:pPr>
        <w:pStyle w:val="ListBullet2"/>
      </w:pPr>
      <w:r>
        <w:t>You did well in JS code. I cannot find any error. You also did well to wrap results in a table.</w:t>
      </w:r>
    </w:p>
    <w:p w14:paraId="05FD4338" w14:textId="77777777" w:rsidR="00011EBD" w:rsidRDefault="006F2E74">
      <w:pPr>
        <w:pStyle w:val="Heading2"/>
      </w:pPr>
      <w:r>
        <w:t>Pa</w:t>
      </w:r>
      <w:r>
        <w:t xml:space="preserve">rt-3: </w:t>
      </w:r>
    </w:p>
    <w:p w14:paraId="6008642E" w14:textId="77777777" w:rsidR="00011EBD" w:rsidRDefault="006F2E74">
      <w:pPr>
        <w:pStyle w:val="Heading4"/>
      </w:pPr>
      <w:r>
        <w:t>Pseudo code</w:t>
      </w:r>
    </w:p>
    <w:p w14:paraId="3CF81253" w14:textId="77777777" w:rsidR="00011EBD" w:rsidRDefault="006F2E74">
      <w:pPr>
        <w:pStyle w:val="ListBullet2"/>
      </w:pPr>
      <w:r>
        <w:t>Again, you should use indent in the while loop.</w:t>
      </w:r>
    </w:p>
    <w:p w14:paraId="13E3DD49" w14:textId="77777777" w:rsidR="00011EBD" w:rsidRDefault="006F2E74">
      <w:pPr>
        <w:pStyle w:val="ListBullet2"/>
      </w:pPr>
      <w:r>
        <w:t>You did not use array in pseudo code which is supposed to do, otherwise there is no place to store the submission date, as you need to print two submissions type separately.</w:t>
      </w:r>
    </w:p>
    <w:p w14:paraId="27ACF8E9" w14:textId="77777777" w:rsidR="00011EBD" w:rsidRDefault="006F2E74">
      <w:pPr>
        <w:pStyle w:val="ListBullet2"/>
      </w:pPr>
      <w:r>
        <w:t xml:space="preserve">In your pseudo </w:t>
      </w:r>
      <w:r>
        <w:t>code, you want to “print back percentage late and not late”, which is not reflect in your JS code. Your pseudo code needs to provide more details on how to implement this target.</w:t>
      </w:r>
    </w:p>
    <w:p w14:paraId="31D5CFBF" w14:textId="77777777" w:rsidR="00011EBD" w:rsidRDefault="006F2E74">
      <w:pPr>
        <w:pStyle w:val="Heading4"/>
      </w:pPr>
      <w:r>
        <w:lastRenderedPageBreak/>
        <w:t>JS code</w:t>
      </w:r>
    </w:p>
    <w:p w14:paraId="728FA8B4" w14:textId="77777777" w:rsidR="00011EBD" w:rsidRDefault="006F2E74">
      <w:pPr>
        <w:pStyle w:val="ListBullet2"/>
      </w:pPr>
      <w:r>
        <w:t>Your idea is to rely on user to tell you whether the submission is la</w:t>
      </w:r>
      <w:r>
        <w:t>te or not. However, because you did not use array, so your submission type are printed together. In your screenshot, two submission types are mixed together and the order is depends on user input order. It does not match the requirement of exam.</w:t>
      </w:r>
    </w:p>
    <w:p w14:paraId="0C47E4D3" w14:textId="77777777" w:rsidR="00011EBD" w:rsidRDefault="006F2E74">
      <w:pPr>
        <w:pStyle w:val="ListBullet2"/>
      </w:pPr>
      <w:r>
        <w:t>You strong</w:t>
      </w:r>
      <w:r>
        <w:t>ly recommend learning how to use array, as it would be easy in this kind of task.</w:t>
      </w:r>
    </w:p>
    <w:p w14:paraId="3D2227A1" w14:textId="77777777" w:rsidR="00011EBD" w:rsidRDefault="006F2E74">
      <w:pPr>
        <w:pStyle w:val="Heading2"/>
      </w:pPr>
      <w:r>
        <w:t xml:space="preserve">Overall: </w:t>
      </w:r>
    </w:p>
    <w:p w14:paraId="62570F12" w14:textId="77777777" w:rsidR="00011EBD" w:rsidRDefault="006F2E74">
      <w:pPr>
        <w:pStyle w:val="Heading4"/>
      </w:pPr>
      <w:r>
        <w:t>Pseudo code</w:t>
      </w:r>
    </w:p>
    <w:p w14:paraId="40EA1F99" w14:textId="77777777" w:rsidR="00011EBD" w:rsidRDefault="006F2E74">
      <w:pPr>
        <w:pStyle w:val="ListBullet2"/>
      </w:pPr>
      <w:r>
        <w:t>You should declare variables and store value before use. To make your cod easier to read, you should indent to show the logic order. You need to underst</w:t>
      </w:r>
      <w:r>
        <w:t>and the difference between do and while loop. However, your pseudo codes are generally fine, so do not be disappoint.</w:t>
      </w:r>
    </w:p>
    <w:p w14:paraId="70CB064C" w14:textId="77777777" w:rsidR="00011EBD" w:rsidRDefault="006F2E74">
      <w:pPr>
        <w:pStyle w:val="Heading4"/>
      </w:pPr>
      <w:r>
        <w:t>JS code</w:t>
      </w:r>
    </w:p>
    <w:p w14:paraId="37BD8A05" w14:textId="77777777" w:rsidR="00011EBD" w:rsidRDefault="006F2E74">
      <w:pPr>
        <w:pStyle w:val="ListBullet2"/>
      </w:pPr>
      <w:r>
        <w:t>You can write quite good JS code. You an show the results in a beautiful style. However, you are recommend to practice more on arr</w:t>
      </w:r>
      <w:r>
        <w:t>ay, as it will be useful to solve complex problem.</w:t>
      </w:r>
    </w:p>
    <w:p w14:paraId="7D64B7C1" w14:textId="77777777" w:rsidR="00011EBD" w:rsidRDefault="006F2E74">
      <w:r>
        <w:br w:type="page"/>
      </w:r>
    </w:p>
    <w:sectPr w:rsidR="00011E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11EBD"/>
    <w:rsid w:val="00034616"/>
    <w:rsid w:val="0006063C"/>
    <w:rsid w:val="0015074B"/>
    <w:rsid w:val="0029639D"/>
    <w:rsid w:val="00326F90"/>
    <w:rsid w:val="006F2E74"/>
    <w:rsid w:val="007B63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8169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FD7ED-386D-1A47-96C8-2BA2FCBB9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312</Words>
  <Characters>1784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Employee</dc:creator>
  <cp:keywords/>
  <dc:description>generated by python-docx</dc:description>
  <cp:lastModifiedBy>Jianhua Shao</cp:lastModifiedBy>
  <cp:revision>4</cp:revision>
  <dcterms:created xsi:type="dcterms:W3CDTF">2013-12-23T23:15:00Z</dcterms:created>
  <dcterms:modified xsi:type="dcterms:W3CDTF">2014-04-24T13:37:00Z</dcterms:modified>
  <cp:category/>
</cp:coreProperties>
</file>